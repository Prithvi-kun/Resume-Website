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0C48" w14:textId="77777777" w:rsidR="006B2178" w:rsidRPr="002E4252" w:rsidRDefault="00B170B6">
      <w:pPr>
        <w:jc w:val="center"/>
        <w:rPr>
          <w:sz w:val="40"/>
          <w:szCs w:val="40"/>
        </w:rPr>
      </w:pPr>
      <w:r w:rsidRPr="002E4252">
        <w:rPr>
          <w:b/>
          <w:sz w:val="40"/>
          <w:szCs w:val="40"/>
        </w:rPr>
        <w:t>PRITHVIRAJ R</w:t>
      </w:r>
    </w:p>
    <w:p w14:paraId="3AB6F01C" w14:textId="77777777" w:rsidR="006B2178" w:rsidRPr="002E4252" w:rsidRDefault="00B170B6" w:rsidP="004F0EF4">
      <w:pPr>
        <w:jc w:val="center"/>
        <w:rPr>
          <w:sz w:val="32"/>
          <w:szCs w:val="32"/>
        </w:rPr>
      </w:pPr>
      <w:proofErr w:type="spellStart"/>
      <w:r w:rsidRPr="002E4252">
        <w:rPr>
          <w:sz w:val="32"/>
          <w:szCs w:val="32"/>
        </w:rPr>
        <w:t>B.Tech</w:t>
      </w:r>
      <w:proofErr w:type="spellEnd"/>
      <w:r w:rsidRPr="002E4252">
        <w:rPr>
          <w:sz w:val="32"/>
          <w:szCs w:val="32"/>
        </w:rPr>
        <w:t xml:space="preserve"> CSE SRM</w:t>
      </w:r>
      <w:r w:rsidR="009D0303" w:rsidRPr="002E4252">
        <w:rPr>
          <w:sz w:val="32"/>
          <w:szCs w:val="32"/>
        </w:rPr>
        <w:t xml:space="preserve"> Institute Of Science and Technology</w:t>
      </w:r>
      <w:r w:rsidRPr="002E4252">
        <w:rPr>
          <w:sz w:val="32"/>
          <w:szCs w:val="32"/>
        </w:rPr>
        <w:t xml:space="preserve"> | BS Degree in Data Science IITM</w:t>
      </w:r>
    </w:p>
    <w:p w14:paraId="11362F23" w14:textId="3B0B6E00" w:rsidR="0039579B" w:rsidRPr="002E4252" w:rsidRDefault="0039579B" w:rsidP="0039579B">
      <w:pPr>
        <w:pStyle w:val="Heading2"/>
        <w:rPr>
          <w:sz w:val="36"/>
          <w:szCs w:val="36"/>
        </w:rPr>
      </w:pPr>
      <w:r w:rsidRPr="002E4252">
        <w:rPr>
          <w:sz w:val="36"/>
          <w:szCs w:val="36"/>
        </w:rPr>
        <w:t>ABOUT</w:t>
      </w:r>
    </w:p>
    <w:p w14:paraId="63D38FBA" w14:textId="3AA573CF" w:rsidR="0039579B" w:rsidRPr="002E4252" w:rsidRDefault="0039579B" w:rsidP="0039579B">
      <w:pPr>
        <w:rPr>
          <w:sz w:val="28"/>
          <w:szCs w:val="28"/>
        </w:rPr>
      </w:pPr>
      <w:r w:rsidRPr="002E4252">
        <w:rPr>
          <w:sz w:val="28"/>
          <w:szCs w:val="28"/>
        </w:rPr>
        <w:t xml:space="preserve">Driven by a genuine curiosity for data and technology, I am a Computer Science and Engineering student currently pursuing a </w:t>
      </w:r>
      <w:proofErr w:type="spellStart"/>
      <w:r w:rsidRPr="002E4252">
        <w:rPr>
          <w:sz w:val="28"/>
          <w:szCs w:val="28"/>
        </w:rPr>
        <w:t>B.Tech</w:t>
      </w:r>
      <w:proofErr w:type="spellEnd"/>
      <w:r w:rsidRPr="002E4252">
        <w:rPr>
          <w:sz w:val="28"/>
          <w:szCs w:val="28"/>
        </w:rPr>
        <w:t xml:space="preserve"> at SRM </w:t>
      </w:r>
      <w:proofErr w:type="spellStart"/>
      <w:r w:rsidRPr="002E4252">
        <w:rPr>
          <w:sz w:val="28"/>
          <w:szCs w:val="28"/>
        </w:rPr>
        <w:t>Ramapuram</w:t>
      </w:r>
      <w:proofErr w:type="spellEnd"/>
      <w:r w:rsidRPr="002E4252">
        <w:rPr>
          <w:sz w:val="28"/>
          <w:szCs w:val="28"/>
        </w:rPr>
        <w:t xml:space="preserve"> and a BS in Data Science from IIT Madras. My academic path has fueled my passion for things like Data Analytics, Data Science fundamentals, and real-world problem solving, while inspiring me to continually explore emerging domains like Cybersecurity, Generative AI and Machine Learning.</w:t>
      </w:r>
      <w:r w:rsidRPr="002E4252">
        <w:rPr>
          <w:sz w:val="28"/>
          <w:szCs w:val="28"/>
        </w:rPr>
        <w:br/>
      </w:r>
      <w:r w:rsidRPr="002E4252">
        <w:rPr>
          <w:sz w:val="28"/>
          <w:szCs w:val="28"/>
        </w:rPr>
        <w:br/>
        <w:t>I am an avid learner committed to making the most of every opportunity, whether by engaging in coursework, exploring new trends, or expanding my technical toolkit through projects and self-motivated study. While my experience is still growing, I take pride in my adaptability and open-minded approach, always eager to dive deeper, collaborate with others, and contribute fresh perspectives to innovative teams. I look forward to leveraging my enthusiasm and developing skills to grow within the fast-evolving world of technology and data.</w:t>
      </w:r>
    </w:p>
    <w:p w14:paraId="172646BA" w14:textId="3DD1C48A" w:rsidR="006B2178" w:rsidRPr="002E4252" w:rsidRDefault="00B170B6">
      <w:pPr>
        <w:pStyle w:val="Heading2"/>
        <w:rPr>
          <w:sz w:val="36"/>
          <w:szCs w:val="36"/>
        </w:rPr>
      </w:pPr>
      <w:r w:rsidRPr="002E4252">
        <w:rPr>
          <w:sz w:val="36"/>
          <w:szCs w:val="36"/>
        </w:rPr>
        <w:t>EDUCATION</w:t>
      </w:r>
    </w:p>
    <w:p w14:paraId="32741E45" w14:textId="77777777" w:rsidR="009D0303" w:rsidRPr="002E4252" w:rsidRDefault="009D0303" w:rsidP="009D0303">
      <w:pPr>
        <w:rPr>
          <w:sz w:val="28"/>
          <w:szCs w:val="28"/>
        </w:rPr>
      </w:pPr>
      <w:r w:rsidRPr="002E4252">
        <w:rPr>
          <w:sz w:val="28"/>
          <w:szCs w:val="28"/>
        </w:rPr>
        <w:t>Bachelor of Engineering - BE</w:t>
      </w:r>
      <w:r w:rsidRPr="002E4252">
        <w:rPr>
          <w:sz w:val="28"/>
          <w:szCs w:val="28"/>
        </w:rPr>
        <w:br/>
        <w:t>Computer Science Engineering</w:t>
      </w:r>
      <w:r w:rsidRPr="002E4252">
        <w:rPr>
          <w:sz w:val="28"/>
          <w:szCs w:val="28"/>
        </w:rPr>
        <w:br/>
        <w:t>SRM IST Chennai</w:t>
      </w:r>
      <w:r w:rsidRPr="002E4252">
        <w:rPr>
          <w:sz w:val="28"/>
          <w:szCs w:val="28"/>
        </w:rPr>
        <w:tab/>
      </w:r>
      <w:r w:rsidRPr="002E4252">
        <w:rPr>
          <w:sz w:val="28"/>
          <w:szCs w:val="28"/>
        </w:rPr>
        <w:tab/>
        <w:t xml:space="preserve">                                                          08/2024 -05/2028</w:t>
      </w:r>
    </w:p>
    <w:p w14:paraId="2BBA0898" w14:textId="540108C6" w:rsidR="006B2178" w:rsidRPr="002E4252" w:rsidRDefault="00B170B6">
      <w:pPr>
        <w:rPr>
          <w:sz w:val="28"/>
          <w:szCs w:val="28"/>
        </w:rPr>
      </w:pPr>
      <w:r w:rsidRPr="002E4252">
        <w:rPr>
          <w:sz w:val="28"/>
          <w:szCs w:val="28"/>
        </w:rPr>
        <w:t>Bachelor of Science - BS</w:t>
      </w:r>
      <w:r w:rsidRPr="002E4252">
        <w:rPr>
          <w:sz w:val="28"/>
          <w:szCs w:val="28"/>
        </w:rPr>
        <w:br/>
        <w:t>Data Science</w:t>
      </w:r>
      <w:r w:rsidRPr="002E4252">
        <w:rPr>
          <w:sz w:val="28"/>
          <w:szCs w:val="28"/>
        </w:rPr>
        <w:br/>
        <w:t>Indian Institute of Technology, Madras</w:t>
      </w:r>
      <w:r w:rsidRPr="002E4252">
        <w:rPr>
          <w:sz w:val="28"/>
          <w:szCs w:val="28"/>
        </w:rPr>
        <w:tab/>
      </w:r>
      <w:r w:rsidRPr="002E4252">
        <w:rPr>
          <w:sz w:val="28"/>
          <w:szCs w:val="28"/>
        </w:rPr>
        <w:tab/>
      </w:r>
      <w:r w:rsidR="004F0EF4" w:rsidRPr="002E4252">
        <w:rPr>
          <w:sz w:val="28"/>
          <w:szCs w:val="28"/>
        </w:rPr>
        <w:t xml:space="preserve">            </w:t>
      </w:r>
      <w:r w:rsidR="002E4252">
        <w:rPr>
          <w:sz w:val="28"/>
          <w:szCs w:val="28"/>
        </w:rPr>
        <w:t xml:space="preserve"> </w:t>
      </w:r>
      <w:r w:rsidR="009D0303" w:rsidRPr="002E4252">
        <w:rPr>
          <w:sz w:val="28"/>
          <w:szCs w:val="28"/>
        </w:rPr>
        <w:t>0</w:t>
      </w:r>
      <w:r w:rsidRPr="002E4252">
        <w:rPr>
          <w:sz w:val="28"/>
          <w:szCs w:val="28"/>
        </w:rPr>
        <w:t>9/2024 - 9/2028</w:t>
      </w:r>
    </w:p>
    <w:p w14:paraId="1AE88CA8" w14:textId="77777777" w:rsidR="006B2178" w:rsidRPr="002E4252" w:rsidRDefault="00B170B6">
      <w:pPr>
        <w:rPr>
          <w:sz w:val="28"/>
          <w:szCs w:val="28"/>
        </w:rPr>
      </w:pPr>
      <w:r w:rsidRPr="002E4252">
        <w:rPr>
          <w:sz w:val="28"/>
          <w:szCs w:val="28"/>
        </w:rPr>
        <w:lastRenderedPageBreak/>
        <w:t>High School</w:t>
      </w:r>
      <w:r w:rsidRPr="002E4252">
        <w:rPr>
          <w:sz w:val="28"/>
          <w:szCs w:val="28"/>
        </w:rPr>
        <w:br/>
        <w:t>Computer Science</w:t>
      </w:r>
      <w:r w:rsidRPr="002E4252">
        <w:rPr>
          <w:sz w:val="28"/>
          <w:szCs w:val="28"/>
        </w:rPr>
        <w:br/>
      </w:r>
      <w:proofErr w:type="spellStart"/>
      <w:r w:rsidRPr="002E4252">
        <w:rPr>
          <w:sz w:val="28"/>
          <w:szCs w:val="28"/>
        </w:rPr>
        <w:t>Vanavani</w:t>
      </w:r>
      <w:proofErr w:type="spellEnd"/>
      <w:r w:rsidRPr="002E4252">
        <w:rPr>
          <w:sz w:val="28"/>
          <w:szCs w:val="28"/>
        </w:rPr>
        <w:t xml:space="preserve"> Matriculation Higher Secondary School</w:t>
      </w:r>
      <w:r w:rsidRPr="002E4252">
        <w:rPr>
          <w:sz w:val="28"/>
          <w:szCs w:val="28"/>
        </w:rPr>
        <w:tab/>
      </w:r>
      <w:r w:rsidRPr="002E4252">
        <w:rPr>
          <w:sz w:val="28"/>
          <w:szCs w:val="28"/>
        </w:rPr>
        <w:tab/>
      </w:r>
      <w:r w:rsidR="009D0303" w:rsidRPr="002E4252">
        <w:rPr>
          <w:sz w:val="28"/>
          <w:szCs w:val="28"/>
        </w:rPr>
        <w:t>0</w:t>
      </w:r>
      <w:r w:rsidRPr="002E4252">
        <w:rPr>
          <w:sz w:val="28"/>
          <w:szCs w:val="28"/>
        </w:rPr>
        <w:t xml:space="preserve">6/2010 - </w:t>
      </w:r>
      <w:r w:rsidR="009D0303" w:rsidRPr="002E4252">
        <w:rPr>
          <w:sz w:val="28"/>
          <w:szCs w:val="28"/>
        </w:rPr>
        <w:t>0</w:t>
      </w:r>
      <w:r w:rsidRPr="002E4252">
        <w:rPr>
          <w:sz w:val="28"/>
          <w:szCs w:val="28"/>
        </w:rPr>
        <w:t>3/2024</w:t>
      </w:r>
    </w:p>
    <w:p w14:paraId="6668CFE9" w14:textId="77777777" w:rsidR="00601127" w:rsidRPr="002E4252" w:rsidRDefault="00601127" w:rsidP="00601127">
      <w:pPr>
        <w:pStyle w:val="Heading2"/>
        <w:rPr>
          <w:sz w:val="36"/>
          <w:szCs w:val="36"/>
        </w:rPr>
      </w:pPr>
      <w:r w:rsidRPr="002E4252">
        <w:rPr>
          <w:sz w:val="36"/>
          <w:szCs w:val="36"/>
        </w:rPr>
        <w:t xml:space="preserve">PROGRAMMING LANGUAGES </w:t>
      </w:r>
    </w:p>
    <w:p w14:paraId="5DFD1767" w14:textId="77777777" w:rsidR="00601127" w:rsidRPr="002E4252" w:rsidRDefault="00601127" w:rsidP="00601127">
      <w:pPr>
        <w:pStyle w:val="ListBullet"/>
        <w:numPr>
          <w:ilvl w:val="0"/>
          <w:numId w:val="10"/>
        </w:numPr>
        <w:rPr>
          <w:sz w:val="28"/>
          <w:szCs w:val="28"/>
        </w:rPr>
      </w:pPr>
      <w:r w:rsidRPr="002E4252">
        <w:rPr>
          <w:sz w:val="28"/>
          <w:szCs w:val="28"/>
        </w:rPr>
        <w:t xml:space="preserve">Python </w:t>
      </w:r>
    </w:p>
    <w:p w14:paraId="5177AAA0" w14:textId="77777777" w:rsidR="00601127" w:rsidRPr="002E4252" w:rsidRDefault="00601127" w:rsidP="00601127">
      <w:pPr>
        <w:pStyle w:val="ListBullet"/>
        <w:numPr>
          <w:ilvl w:val="0"/>
          <w:numId w:val="10"/>
        </w:numPr>
        <w:rPr>
          <w:sz w:val="28"/>
          <w:szCs w:val="28"/>
        </w:rPr>
      </w:pPr>
      <w:r w:rsidRPr="002E4252">
        <w:rPr>
          <w:sz w:val="28"/>
          <w:szCs w:val="28"/>
        </w:rPr>
        <w:t>C</w:t>
      </w:r>
    </w:p>
    <w:p w14:paraId="76D99EA7" w14:textId="77777777" w:rsidR="00601127" w:rsidRPr="002E4252" w:rsidRDefault="00601127" w:rsidP="00601127">
      <w:pPr>
        <w:pStyle w:val="ListBullet"/>
        <w:numPr>
          <w:ilvl w:val="0"/>
          <w:numId w:val="10"/>
        </w:numPr>
        <w:rPr>
          <w:sz w:val="28"/>
          <w:szCs w:val="28"/>
        </w:rPr>
      </w:pPr>
      <w:r w:rsidRPr="002E4252">
        <w:rPr>
          <w:sz w:val="28"/>
          <w:szCs w:val="28"/>
        </w:rPr>
        <w:t>C++</w:t>
      </w:r>
    </w:p>
    <w:p w14:paraId="15A86767" w14:textId="77777777" w:rsidR="00601127" w:rsidRPr="002E4252" w:rsidRDefault="00601127" w:rsidP="00601127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7893A245" w14:textId="77777777" w:rsidR="00601127" w:rsidRPr="002E4252" w:rsidRDefault="00601127" w:rsidP="0060112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color w:val="4F81BD" w:themeColor="accent1"/>
          <w:sz w:val="36"/>
          <w:szCs w:val="36"/>
        </w:rPr>
      </w:pPr>
      <w:r w:rsidRPr="002E4252">
        <w:rPr>
          <w:rFonts w:asciiTheme="majorHAnsi" w:hAnsiTheme="majorHAnsi" w:cstheme="majorHAnsi"/>
          <w:b/>
          <w:color w:val="4F81BD" w:themeColor="accent1"/>
          <w:sz w:val="36"/>
          <w:szCs w:val="36"/>
        </w:rPr>
        <w:t>GRADE</w:t>
      </w:r>
    </w:p>
    <w:p w14:paraId="52C538B0" w14:textId="77777777" w:rsidR="00601127" w:rsidRPr="002E4252" w:rsidRDefault="00601127" w:rsidP="00601127">
      <w:pPr>
        <w:pStyle w:val="ListBullet"/>
        <w:numPr>
          <w:ilvl w:val="0"/>
          <w:numId w:val="0"/>
        </w:numPr>
        <w:ind w:left="360" w:hanging="360"/>
        <w:rPr>
          <w:rFonts w:cs="Calibri"/>
          <w:color w:val="000000" w:themeColor="text1"/>
          <w:sz w:val="28"/>
          <w:szCs w:val="28"/>
        </w:rPr>
      </w:pPr>
      <w:r w:rsidRPr="002E4252">
        <w:rPr>
          <w:rFonts w:cs="Calibri"/>
          <w:color w:val="000000" w:themeColor="text1"/>
          <w:sz w:val="28"/>
          <w:szCs w:val="28"/>
        </w:rPr>
        <w:t>SRM: 9.6 CGPA</w:t>
      </w:r>
    </w:p>
    <w:p w14:paraId="731C8915" w14:textId="77777777" w:rsidR="00601127" w:rsidRPr="002E4252" w:rsidRDefault="00601127" w:rsidP="00601127">
      <w:pPr>
        <w:pStyle w:val="ListBullet"/>
        <w:numPr>
          <w:ilvl w:val="0"/>
          <w:numId w:val="0"/>
        </w:numPr>
        <w:ind w:left="360" w:hanging="360"/>
        <w:rPr>
          <w:rFonts w:cs="Calibri"/>
          <w:color w:val="000000" w:themeColor="text1"/>
          <w:sz w:val="28"/>
          <w:szCs w:val="28"/>
        </w:rPr>
      </w:pPr>
      <w:r w:rsidRPr="002E4252">
        <w:rPr>
          <w:rFonts w:cs="Calibri"/>
          <w:color w:val="000000" w:themeColor="text1"/>
          <w:sz w:val="28"/>
          <w:szCs w:val="28"/>
        </w:rPr>
        <w:t>IITM: 7.5 CGPA</w:t>
      </w:r>
    </w:p>
    <w:p w14:paraId="28C3DFF8" w14:textId="2FFE213C" w:rsidR="00601127" w:rsidRPr="002E4252" w:rsidRDefault="00601127" w:rsidP="00601127">
      <w:pPr>
        <w:pStyle w:val="ListBullet"/>
        <w:numPr>
          <w:ilvl w:val="0"/>
          <w:numId w:val="0"/>
        </w:numPr>
        <w:ind w:left="360" w:hanging="360"/>
        <w:rPr>
          <w:rFonts w:cs="Calibri"/>
          <w:color w:val="000000" w:themeColor="text1"/>
          <w:sz w:val="28"/>
          <w:szCs w:val="28"/>
        </w:rPr>
      </w:pPr>
      <w:r w:rsidRPr="002E4252">
        <w:rPr>
          <w:rFonts w:cs="Calibri"/>
          <w:color w:val="000000" w:themeColor="text1"/>
          <w:sz w:val="28"/>
          <w:szCs w:val="28"/>
        </w:rPr>
        <w:t xml:space="preserve">HSE: 93.2% </w:t>
      </w:r>
      <w:r w:rsidR="00BF2BFE" w:rsidRPr="002E4252">
        <w:rPr>
          <w:rFonts w:cs="Calibri"/>
          <w:color w:val="000000" w:themeColor="text1"/>
          <w:sz w:val="28"/>
          <w:szCs w:val="28"/>
        </w:rPr>
        <w:br/>
      </w:r>
    </w:p>
    <w:p w14:paraId="5D4DCD6D" w14:textId="24F9F38C" w:rsidR="00BF2BFE" w:rsidRDefault="00BF2BFE" w:rsidP="00BF2BFE">
      <w:pPr>
        <w:pStyle w:val="Heading2"/>
        <w:rPr>
          <w:sz w:val="36"/>
          <w:szCs w:val="36"/>
        </w:rPr>
      </w:pPr>
      <w:r w:rsidRPr="002E4252">
        <w:rPr>
          <w:sz w:val="36"/>
          <w:szCs w:val="36"/>
        </w:rPr>
        <w:t>EXPERIENCE</w:t>
      </w:r>
    </w:p>
    <w:p w14:paraId="406121C4" w14:textId="665AC7A8" w:rsidR="00BF2BFE" w:rsidRPr="002E4252" w:rsidRDefault="0075677E" w:rsidP="00BF2B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Edunet-SkillsBuild</w:t>
      </w:r>
      <w:proofErr w:type="spellEnd"/>
      <w:r>
        <w:rPr>
          <w:sz w:val="28"/>
          <w:szCs w:val="28"/>
        </w:rPr>
        <w:t xml:space="preserve"> Internship</w:t>
      </w:r>
      <w:r w:rsidR="00BF2BFE" w:rsidRPr="002E4252">
        <w:rPr>
          <w:sz w:val="28"/>
          <w:szCs w:val="28"/>
        </w:rPr>
        <w:br/>
        <w:t>IBM</w:t>
      </w:r>
      <w:r w:rsidR="00BF2BFE" w:rsidRPr="002E4252">
        <w:rPr>
          <w:sz w:val="28"/>
          <w:szCs w:val="28"/>
        </w:rPr>
        <w:tab/>
      </w:r>
      <w:r w:rsidR="00BF2BFE" w:rsidRPr="002E4252">
        <w:rPr>
          <w:sz w:val="28"/>
          <w:szCs w:val="28"/>
        </w:rPr>
        <w:tab/>
      </w:r>
      <w:r w:rsidR="002E4252">
        <w:rPr>
          <w:sz w:val="28"/>
          <w:szCs w:val="28"/>
        </w:rPr>
        <w:t xml:space="preserve">           </w:t>
      </w:r>
      <w:r w:rsidR="00BF2BFE" w:rsidRPr="002E4252">
        <w:rPr>
          <w:sz w:val="28"/>
          <w:szCs w:val="28"/>
        </w:rPr>
        <w:t xml:space="preserve">08/2025 – </w:t>
      </w:r>
      <w:r w:rsidR="002E4252">
        <w:rPr>
          <w:sz w:val="28"/>
          <w:szCs w:val="28"/>
        </w:rPr>
        <w:t>10</w:t>
      </w:r>
      <w:r w:rsidR="00BF2BFE" w:rsidRPr="002E4252">
        <w:rPr>
          <w:sz w:val="28"/>
          <w:szCs w:val="28"/>
        </w:rPr>
        <w:t>/2025</w:t>
      </w:r>
    </w:p>
    <w:p w14:paraId="7D73F1F3" w14:textId="77777777" w:rsidR="006B2178" w:rsidRPr="002E4252" w:rsidRDefault="00B170B6">
      <w:pPr>
        <w:pStyle w:val="Heading2"/>
        <w:rPr>
          <w:sz w:val="36"/>
          <w:szCs w:val="36"/>
        </w:rPr>
      </w:pPr>
      <w:r w:rsidRPr="002E4252">
        <w:rPr>
          <w:sz w:val="36"/>
          <w:szCs w:val="36"/>
        </w:rPr>
        <w:t>CERTIFICATIONS</w:t>
      </w:r>
    </w:p>
    <w:p w14:paraId="6415F4B5" w14:textId="77777777" w:rsidR="006B2178" w:rsidRPr="002E4252" w:rsidRDefault="00B170B6">
      <w:pPr>
        <w:rPr>
          <w:sz w:val="28"/>
          <w:szCs w:val="28"/>
        </w:rPr>
      </w:pPr>
      <w:r w:rsidRPr="002E4252">
        <w:rPr>
          <w:sz w:val="28"/>
          <w:szCs w:val="28"/>
        </w:rPr>
        <w:t>Accenture Nordics - Software Engineering Job Simulation</w:t>
      </w:r>
      <w:r w:rsidRPr="002E4252">
        <w:rPr>
          <w:sz w:val="28"/>
          <w:szCs w:val="28"/>
        </w:rPr>
        <w:br/>
        <w:t>Forage</w:t>
      </w:r>
      <w:r w:rsidRPr="002E4252">
        <w:rPr>
          <w:sz w:val="28"/>
          <w:szCs w:val="28"/>
        </w:rPr>
        <w:tab/>
      </w:r>
      <w:r w:rsidRPr="002E4252">
        <w:rPr>
          <w:sz w:val="28"/>
          <w:szCs w:val="28"/>
        </w:rPr>
        <w:tab/>
      </w:r>
      <w:r w:rsidR="004F0EF4" w:rsidRPr="002E4252">
        <w:rPr>
          <w:sz w:val="28"/>
          <w:szCs w:val="28"/>
        </w:rPr>
        <w:t>0</w:t>
      </w:r>
      <w:r w:rsidRPr="002E4252">
        <w:rPr>
          <w:sz w:val="28"/>
          <w:szCs w:val="28"/>
        </w:rPr>
        <w:t>7/2025 - Present</w:t>
      </w:r>
    </w:p>
    <w:p w14:paraId="3959A04B" w14:textId="77777777" w:rsidR="006B2178" w:rsidRPr="002E4252" w:rsidRDefault="00B170B6">
      <w:pPr>
        <w:rPr>
          <w:sz w:val="28"/>
          <w:szCs w:val="28"/>
        </w:rPr>
      </w:pPr>
      <w:r w:rsidRPr="002E4252">
        <w:rPr>
          <w:sz w:val="28"/>
          <w:szCs w:val="28"/>
        </w:rPr>
        <w:t>J.P. Morgan - Quantitative Research Job Simulation</w:t>
      </w:r>
      <w:r w:rsidRPr="002E4252">
        <w:rPr>
          <w:sz w:val="28"/>
          <w:szCs w:val="28"/>
        </w:rPr>
        <w:br/>
        <w:t>Forage</w:t>
      </w:r>
      <w:r w:rsidRPr="002E4252">
        <w:rPr>
          <w:sz w:val="28"/>
          <w:szCs w:val="28"/>
        </w:rPr>
        <w:tab/>
      </w:r>
      <w:r w:rsidRPr="002E4252">
        <w:rPr>
          <w:sz w:val="28"/>
          <w:szCs w:val="28"/>
        </w:rPr>
        <w:tab/>
      </w:r>
      <w:r w:rsidR="004F0EF4" w:rsidRPr="002E4252">
        <w:rPr>
          <w:sz w:val="28"/>
          <w:szCs w:val="28"/>
        </w:rPr>
        <w:t>0</w:t>
      </w:r>
      <w:r w:rsidRPr="002E4252">
        <w:rPr>
          <w:sz w:val="28"/>
          <w:szCs w:val="28"/>
        </w:rPr>
        <w:t>7/2025 - Present</w:t>
      </w:r>
    </w:p>
    <w:p w14:paraId="3E671D3C" w14:textId="77777777" w:rsidR="006B2178" w:rsidRPr="002E4252" w:rsidRDefault="00B170B6">
      <w:pPr>
        <w:rPr>
          <w:sz w:val="28"/>
          <w:szCs w:val="28"/>
        </w:rPr>
      </w:pPr>
      <w:r w:rsidRPr="002E4252">
        <w:rPr>
          <w:sz w:val="28"/>
          <w:szCs w:val="28"/>
        </w:rPr>
        <w:t>Deloitte Australia - Cyber Job Simulation</w:t>
      </w:r>
      <w:r w:rsidRPr="002E4252">
        <w:rPr>
          <w:sz w:val="28"/>
          <w:szCs w:val="28"/>
        </w:rPr>
        <w:br/>
        <w:t>Forage</w:t>
      </w:r>
      <w:r w:rsidRPr="002E4252">
        <w:rPr>
          <w:sz w:val="28"/>
          <w:szCs w:val="28"/>
        </w:rPr>
        <w:tab/>
      </w:r>
      <w:r w:rsidRPr="002E4252">
        <w:rPr>
          <w:sz w:val="28"/>
          <w:szCs w:val="28"/>
        </w:rPr>
        <w:tab/>
      </w:r>
      <w:r w:rsidR="004F0EF4" w:rsidRPr="002E4252">
        <w:rPr>
          <w:sz w:val="28"/>
          <w:szCs w:val="28"/>
        </w:rPr>
        <w:t>0</w:t>
      </w:r>
      <w:r w:rsidRPr="002E4252">
        <w:rPr>
          <w:sz w:val="28"/>
          <w:szCs w:val="28"/>
        </w:rPr>
        <w:t>6/2025 - Present</w:t>
      </w:r>
    </w:p>
    <w:p w14:paraId="14D96549" w14:textId="77777777" w:rsidR="006B2178" w:rsidRPr="002E4252" w:rsidRDefault="00B170B6">
      <w:pPr>
        <w:rPr>
          <w:sz w:val="28"/>
          <w:szCs w:val="28"/>
        </w:rPr>
      </w:pPr>
      <w:r w:rsidRPr="002E4252">
        <w:rPr>
          <w:sz w:val="28"/>
          <w:szCs w:val="28"/>
        </w:rPr>
        <w:t>Deloitte Australia - Technology Job Simulation</w:t>
      </w:r>
      <w:r w:rsidRPr="002E4252">
        <w:rPr>
          <w:sz w:val="28"/>
          <w:szCs w:val="28"/>
        </w:rPr>
        <w:br/>
        <w:t>Forage</w:t>
      </w:r>
      <w:r w:rsidRPr="002E4252">
        <w:rPr>
          <w:sz w:val="28"/>
          <w:szCs w:val="28"/>
        </w:rPr>
        <w:tab/>
      </w:r>
      <w:r w:rsidRPr="002E4252">
        <w:rPr>
          <w:sz w:val="28"/>
          <w:szCs w:val="28"/>
        </w:rPr>
        <w:tab/>
      </w:r>
      <w:r w:rsidR="004F0EF4" w:rsidRPr="002E4252">
        <w:rPr>
          <w:sz w:val="28"/>
          <w:szCs w:val="28"/>
        </w:rPr>
        <w:t>0</w:t>
      </w:r>
      <w:r w:rsidRPr="002E4252">
        <w:rPr>
          <w:sz w:val="28"/>
          <w:szCs w:val="28"/>
        </w:rPr>
        <w:t xml:space="preserve">6/2025 </w:t>
      </w:r>
      <w:r w:rsidR="004F0EF4" w:rsidRPr="002E4252">
        <w:rPr>
          <w:sz w:val="28"/>
          <w:szCs w:val="28"/>
        </w:rPr>
        <w:t xml:space="preserve">- </w:t>
      </w:r>
      <w:r w:rsidRPr="002E4252">
        <w:rPr>
          <w:sz w:val="28"/>
          <w:szCs w:val="28"/>
        </w:rPr>
        <w:t>Present</w:t>
      </w:r>
    </w:p>
    <w:p w14:paraId="730F56DE" w14:textId="77777777" w:rsidR="00832030" w:rsidRPr="002E4252" w:rsidRDefault="00832030" w:rsidP="00832030">
      <w:pPr>
        <w:rPr>
          <w:sz w:val="28"/>
          <w:szCs w:val="28"/>
        </w:rPr>
      </w:pPr>
      <w:r w:rsidRPr="002E4252">
        <w:rPr>
          <w:sz w:val="28"/>
          <w:szCs w:val="28"/>
        </w:rPr>
        <w:t>British Airways - Data Science</w:t>
      </w:r>
      <w:r w:rsidRPr="002E4252">
        <w:rPr>
          <w:sz w:val="28"/>
          <w:szCs w:val="28"/>
        </w:rPr>
        <w:br/>
        <w:t>Forage</w:t>
      </w:r>
      <w:r w:rsidRPr="002E4252">
        <w:rPr>
          <w:sz w:val="28"/>
          <w:szCs w:val="28"/>
        </w:rPr>
        <w:tab/>
      </w:r>
      <w:r w:rsidRPr="002E4252">
        <w:rPr>
          <w:sz w:val="28"/>
          <w:szCs w:val="28"/>
        </w:rPr>
        <w:tab/>
        <w:t>07/2025</w:t>
      </w:r>
      <w:r w:rsidR="004F0EF4" w:rsidRPr="002E4252">
        <w:rPr>
          <w:sz w:val="28"/>
          <w:szCs w:val="28"/>
        </w:rPr>
        <w:t xml:space="preserve"> - Present</w:t>
      </w:r>
    </w:p>
    <w:p w14:paraId="2E846914" w14:textId="77777777" w:rsidR="00832030" w:rsidRPr="002E4252" w:rsidRDefault="00832030" w:rsidP="00832030">
      <w:pPr>
        <w:rPr>
          <w:sz w:val="28"/>
          <w:szCs w:val="28"/>
        </w:rPr>
      </w:pPr>
      <w:r w:rsidRPr="002E4252">
        <w:rPr>
          <w:sz w:val="28"/>
          <w:szCs w:val="28"/>
        </w:rPr>
        <w:lastRenderedPageBreak/>
        <w:t>Tata - GenAI Powered Data Analytics</w:t>
      </w:r>
      <w:r w:rsidRPr="002E4252">
        <w:rPr>
          <w:sz w:val="28"/>
          <w:szCs w:val="28"/>
        </w:rPr>
        <w:br/>
        <w:t>Forage</w:t>
      </w:r>
      <w:r w:rsidRPr="002E4252">
        <w:rPr>
          <w:sz w:val="28"/>
          <w:szCs w:val="28"/>
        </w:rPr>
        <w:tab/>
      </w:r>
      <w:r w:rsidRPr="002E4252">
        <w:rPr>
          <w:sz w:val="28"/>
          <w:szCs w:val="28"/>
        </w:rPr>
        <w:tab/>
        <w:t>07/2025</w:t>
      </w:r>
      <w:r w:rsidR="004F0EF4" w:rsidRPr="002E4252">
        <w:rPr>
          <w:sz w:val="28"/>
          <w:szCs w:val="28"/>
        </w:rPr>
        <w:t xml:space="preserve"> - Present</w:t>
      </w:r>
    </w:p>
    <w:p w14:paraId="28BFE36F" w14:textId="77777777" w:rsidR="00832030" w:rsidRPr="002E4252" w:rsidRDefault="004F0EF4" w:rsidP="00832030">
      <w:pPr>
        <w:rPr>
          <w:sz w:val="28"/>
          <w:szCs w:val="28"/>
        </w:rPr>
      </w:pPr>
      <w:r w:rsidRPr="002E4252">
        <w:rPr>
          <w:sz w:val="28"/>
          <w:szCs w:val="28"/>
        </w:rPr>
        <w:t>Johnson &amp;</w:t>
      </w:r>
      <w:r w:rsidR="00832030" w:rsidRPr="002E4252">
        <w:rPr>
          <w:sz w:val="28"/>
          <w:szCs w:val="28"/>
        </w:rPr>
        <w:t xml:space="preserve"> Johnson MedTech - Robotics and Controls</w:t>
      </w:r>
      <w:r w:rsidR="00832030" w:rsidRPr="002E4252">
        <w:rPr>
          <w:sz w:val="28"/>
          <w:szCs w:val="28"/>
        </w:rPr>
        <w:br/>
        <w:t>Forage</w:t>
      </w:r>
      <w:r w:rsidR="00832030" w:rsidRPr="002E4252">
        <w:rPr>
          <w:sz w:val="28"/>
          <w:szCs w:val="28"/>
        </w:rPr>
        <w:tab/>
      </w:r>
      <w:r w:rsidR="00832030" w:rsidRPr="002E4252">
        <w:rPr>
          <w:sz w:val="28"/>
          <w:szCs w:val="28"/>
        </w:rPr>
        <w:tab/>
        <w:t>07/2025</w:t>
      </w:r>
      <w:r w:rsidRPr="002E4252">
        <w:rPr>
          <w:sz w:val="28"/>
          <w:szCs w:val="28"/>
        </w:rPr>
        <w:t xml:space="preserve"> - Present</w:t>
      </w:r>
    </w:p>
    <w:p w14:paraId="6484D185" w14:textId="77777777" w:rsidR="00832030" w:rsidRPr="002E4252" w:rsidRDefault="00832030" w:rsidP="00832030">
      <w:pPr>
        <w:rPr>
          <w:sz w:val="28"/>
          <w:szCs w:val="28"/>
        </w:rPr>
      </w:pPr>
      <w:r w:rsidRPr="002E4252">
        <w:rPr>
          <w:sz w:val="28"/>
          <w:szCs w:val="28"/>
        </w:rPr>
        <w:t>Tata - Cyber Security Analyst</w:t>
      </w:r>
      <w:r w:rsidRPr="002E4252">
        <w:rPr>
          <w:sz w:val="28"/>
          <w:szCs w:val="28"/>
        </w:rPr>
        <w:br/>
        <w:t>Forage</w:t>
      </w:r>
      <w:r w:rsidRPr="002E4252">
        <w:rPr>
          <w:sz w:val="28"/>
          <w:szCs w:val="28"/>
        </w:rPr>
        <w:tab/>
      </w:r>
      <w:r w:rsidRPr="002E4252">
        <w:rPr>
          <w:sz w:val="28"/>
          <w:szCs w:val="28"/>
        </w:rPr>
        <w:tab/>
        <w:t>07/2025</w:t>
      </w:r>
      <w:r w:rsidR="004F0EF4" w:rsidRPr="002E4252">
        <w:rPr>
          <w:sz w:val="28"/>
          <w:szCs w:val="28"/>
        </w:rPr>
        <w:t xml:space="preserve"> - Present</w:t>
      </w:r>
    </w:p>
    <w:p w14:paraId="5666BDFF" w14:textId="77777777" w:rsidR="009559F3" w:rsidRPr="002E4252" w:rsidRDefault="009559F3" w:rsidP="009559F3">
      <w:pPr>
        <w:pStyle w:val="Heading2"/>
        <w:rPr>
          <w:sz w:val="36"/>
          <w:szCs w:val="36"/>
        </w:rPr>
      </w:pPr>
      <w:r w:rsidRPr="002E4252">
        <w:rPr>
          <w:sz w:val="36"/>
          <w:szCs w:val="36"/>
        </w:rPr>
        <w:t>CONTACT</w:t>
      </w:r>
    </w:p>
    <w:p w14:paraId="3E93C1F1" w14:textId="77777777" w:rsidR="009559F3" w:rsidRPr="002E4252" w:rsidRDefault="009559F3" w:rsidP="009559F3">
      <w:pPr>
        <w:pStyle w:val="NoSpacing"/>
        <w:rPr>
          <w:rFonts w:cs="Calibri"/>
          <w:color w:val="000000" w:themeColor="text1"/>
          <w:sz w:val="28"/>
          <w:szCs w:val="28"/>
        </w:rPr>
      </w:pPr>
      <w:r w:rsidRPr="002E4252">
        <w:rPr>
          <w:rFonts w:ascii="Calibri" w:hAnsi="Calibri" w:cs="Calibri"/>
          <w:b/>
          <w:color w:val="000000" w:themeColor="text1"/>
          <w:sz w:val="28"/>
          <w:szCs w:val="28"/>
        </w:rPr>
        <w:t>Email:</w:t>
      </w:r>
      <w:r w:rsidRPr="002E4252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 </w:t>
      </w:r>
      <w:hyperlink r:id="rId6" w:history="1">
        <w:r w:rsidRPr="002E4252">
          <w:rPr>
            <w:rStyle w:val="Hyperlink"/>
            <w:rFonts w:cs="Calibri"/>
            <w:sz w:val="28"/>
            <w:szCs w:val="28"/>
          </w:rPr>
          <w:t>rprithvioffl@gmail.com</w:t>
        </w:r>
      </w:hyperlink>
    </w:p>
    <w:p w14:paraId="45842061" w14:textId="77777777" w:rsidR="00B170B6" w:rsidRPr="002E4252" w:rsidRDefault="009559F3" w:rsidP="00B170B6">
      <w:pPr>
        <w:spacing w:after="0"/>
        <w:rPr>
          <w:rFonts w:cs="Calibri"/>
          <w:color w:val="000000" w:themeColor="text1"/>
          <w:sz w:val="28"/>
          <w:szCs w:val="28"/>
        </w:rPr>
      </w:pPr>
      <w:r w:rsidRPr="002E4252">
        <w:rPr>
          <w:rFonts w:cs="Calibri"/>
          <w:b/>
          <w:color w:val="000000" w:themeColor="text1"/>
          <w:sz w:val="28"/>
          <w:szCs w:val="28"/>
        </w:rPr>
        <w:t>Ph.no:</w:t>
      </w:r>
      <w:r w:rsidRPr="002E4252">
        <w:rPr>
          <w:rFonts w:cs="Calibri"/>
          <w:color w:val="000000" w:themeColor="text1"/>
          <w:sz w:val="28"/>
          <w:szCs w:val="28"/>
        </w:rPr>
        <w:t xml:space="preserve"> 685853631</w:t>
      </w:r>
    </w:p>
    <w:p w14:paraId="78DAFD4E" w14:textId="77777777" w:rsidR="00601127" w:rsidRPr="002E4252" w:rsidRDefault="00B170B6" w:rsidP="00B170B6">
      <w:pPr>
        <w:spacing w:after="0"/>
        <w:rPr>
          <w:rFonts w:cs="Calibri"/>
          <w:b/>
          <w:color w:val="000000" w:themeColor="text1"/>
          <w:sz w:val="28"/>
          <w:szCs w:val="28"/>
        </w:rPr>
      </w:pPr>
      <w:r w:rsidRPr="002E4252">
        <w:rPr>
          <w:rFonts w:cs="Calibri"/>
          <w:b/>
          <w:color w:val="000000" w:themeColor="text1"/>
          <w:sz w:val="28"/>
          <w:szCs w:val="28"/>
        </w:rPr>
        <w:t>LinkedIn:</w:t>
      </w:r>
      <w:r w:rsidRPr="002E4252">
        <w:rPr>
          <w:b/>
          <w:sz w:val="28"/>
          <w:szCs w:val="28"/>
        </w:rPr>
        <w:t xml:space="preserve"> </w:t>
      </w:r>
      <w:r w:rsidRPr="002E4252">
        <w:rPr>
          <w:sz w:val="28"/>
          <w:szCs w:val="28"/>
        </w:rPr>
        <w:t>https://www.linkedin.com/in/prithviraj-r-a47875281/</w:t>
      </w:r>
      <w:r w:rsidRPr="002E4252">
        <w:rPr>
          <w:b/>
          <w:sz w:val="28"/>
          <w:szCs w:val="28"/>
        </w:rPr>
        <w:br/>
      </w:r>
    </w:p>
    <w:p w14:paraId="043491E6" w14:textId="77777777" w:rsidR="009D0303" w:rsidRPr="002E4252" w:rsidRDefault="009D0303" w:rsidP="009D0303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color w:val="4F81BD" w:themeColor="accent1"/>
          <w:sz w:val="28"/>
          <w:szCs w:val="28"/>
        </w:rPr>
      </w:pPr>
      <w:r w:rsidRPr="002E4252">
        <w:rPr>
          <w:rFonts w:asciiTheme="majorHAnsi" w:hAnsiTheme="majorHAnsi" w:cstheme="majorHAnsi"/>
          <w:b/>
          <w:color w:val="4F81BD" w:themeColor="accent1"/>
          <w:sz w:val="28"/>
          <w:szCs w:val="28"/>
        </w:rPr>
        <w:t xml:space="preserve"> </w:t>
      </w:r>
    </w:p>
    <w:p w14:paraId="6FCDE211" w14:textId="77777777" w:rsidR="009D0303" w:rsidRPr="002E4252" w:rsidRDefault="009D0303" w:rsidP="009D0303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4866AB40" w14:textId="77777777" w:rsidR="009D0303" w:rsidRPr="002E4252" w:rsidRDefault="009D0303" w:rsidP="009D0303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25C48082" w14:textId="77777777" w:rsidR="006B2178" w:rsidRPr="002E4252" w:rsidRDefault="006B2178">
      <w:pPr>
        <w:rPr>
          <w:sz w:val="28"/>
          <w:szCs w:val="28"/>
        </w:rPr>
      </w:pPr>
    </w:p>
    <w:sectPr w:rsidR="006B2178" w:rsidRPr="002E42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1C50F5"/>
    <w:multiLevelType w:val="hybridMultilevel"/>
    <w:tmpl w:val="2114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8827948">
    <w:abstractNumId w:val="8"/>
  </w:num>
  <w:num w:numId="2" w16cid:durableId="1231771702">
    <w:abstractNumId w:val="6"/>
  </w:num>
  <w:num w:numId="3" w16cid:durableId="1495100885">
    <w:abstractNumId w:val="5"/>
  </w:num>
  <w:num w:numId="4" w16cid:durableId="407504062">
    <w:abstractNumId w:val="4"/>
  </w:num>
  <w:num w:numId="5" w16cid:durableId="2093238545">
    <w:abstractNumId w:val="7"/>
  </w:num>
  <w:num w:numId="6" w16cid:durableId="420106198">
    <w:abstractNumId w:val="3"/>
  </w:num>
  <w:num w:numId="7" w16cid:durableId="1520656790">
    <w:abstractNumId w:val="2"/>
  </w:num>
  <w:num w:numId="8" w16cid:durableId="1788347800">
    <w:abstractNumId w:val="1"/>
  </w:num>
  <w:num w:numId="9" w16cid:durableId="607615811">
    <w:abstractNumId w:val="0"/>
  </w:num>
  <w:num w:numId="10" w16cid:durableId="5007077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DC9"/>
    <w:rsid w:val="0015074B"/>
    <w:rsid w:val="0029639D"/>
    <w:rsid w:val="002E4252"/>
    <w:rsid w:val="00326F90"/>
    <w:rsid w:val="0039579B"/>
    <w:rsid w:val="004F0EF4"/>
    <w:rsid w:val="005564EE"/>
    <w:rsid w:val="00601127"/>
    <w:rsid w:val="00622351"/>
    <w:rsid w:val="006B2178"/>
    <w:rsid w:val="0075677E"/>
    <w:rsid w:val="00832030"/>
    <w:rsid w:val="009559F3"/>
    <w:rsid w:val="009A757B"/>
    <w:rsid w:val="009D0303"/>
    <w:rsid w:val="00A27675"/>
    <w:rsid w:val="00AA1D8D"/>
    <w:rsid w:val="00B170B6"/>
    <w:rsid w:val="00B47730"/>
    <w:rsid w:val="00BC4E72"/>
    <w:rsid w:val="00BF2B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B15AB"/>
  <w15:docId w15:val="{272279E7-49EE-4C38-8069-DDA760B5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011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prithvioff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D71061-03CC-4621-87FD-623D9178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rprithvioffl@gmail.com</cp:lastModifiedBy>
  <cp:revision>7</cp:revision>
  <dcterms:created xsi:type="dcterms:W3CDTF">2025-08-21T14:31:00Z</dcterms:created>
  <dcterms:modified xsi:type="dcterms:W3CDTF">2025-09-21T11:53:00Z</dcterms:modified>
  <cp:category/>
</cp:coreProperties>
</file>